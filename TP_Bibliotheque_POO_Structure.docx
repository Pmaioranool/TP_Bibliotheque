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8F4F" w14:textId="77777777" w:rsidR="004F6C88" w:rsidRPr="004A1E1F" w:rsidRDefault="00000000">
      <w:pPr>
        <w:pStyle w:val="Titre"/>
        <w:rPr>
          <w:lang w:val="fr-FR"/>
        </w:rPr>
      </w:pPr>
      <w:r w:rsidRPr="004A1E1F">
        <w:rPr>
          <w:lang w:val="fr-FR"/>
        </w:rPr>
        <w:t>Travail Pratique : Gestion d’une bibliothèque en ligne avec inscription et favoris</w:t>
      </w:r>
    </w:p>
    <w:p w14:paraId="03ACC4CF" w14:textId="77777777" w:rsidR="004F6C88" w:rsidRPr="004A1E1F" w:rsidRDefault="00000000">
      <w:pPr>
        <w:pStyle w:val="Titre1"/>
        <w:rPr>
          <w:lang w:val="fr-FR"/>
        </w:rPr>
      </w:pPr>
      <w:r w:rsidRPr="004A1E1F">
        <w:rPr>
          <w:lang w:val="fr-FR"/>
        </w:rPr>
        <w:t>Contexte</w:t>
      </w:r>
    </w:p>
    <w:p w14:paraId="1606FD63" w14:textId="77777777" w:rsidR="004F6C88" w:rsidRPr="004A1E1F" w:rsidRDefault="00000000">
      <w:pPr>
        <w:rPr>
          <w:lang w:val="fr-FR"/>
        </w:rPr>
      </w:pPr>
      <w:r w:rsidRPr="004A1E1F">
        <w:rPr>
          <w:lang w:val="fr-FR"/>
        </w:rPr>
        <w:t>Vous êtes missionné pour créer une application web permettant à une bibliothèque locale de moderniser sa gestion des livres et de simplifier la gestion des favoris pour les utilisateurs. Ce projet vise à rendre le catalogue accessible en ligne et à permettre aux utilisateurs de personnaliser leur expérience.</w:t>
      </w:r>
    </w:p>
    <w:p w14:paraId="25337DAF" w14:textId="77777777" w:rsidR="004F6C88" w:rsidRPr="004A1E1F" w:rsidRDefault="00000000">
      <w:pPr>
        <w:pStyle w:val="Titre1"/>
        <w:rPr>
          <w:lang w:val="fr-FR"/>
        </w:rPr>
      </w:pPr>
      <w:r w:rsidRPr="004A1E1F">
        <w:rPr>
          <w:lang w:val="fr-FR"/>
        </w:rPr>
        <w:t>Objectifs généraux du projet</w:t>
      </w:r>
    </w:p>
    <w:p w14:paraId="43695753" w14:textId="77777777" w:rsidR="004F6C88" w:rsidRPr="004A1E1F" w:rsidRDefault="00000000">
      <w:pPr>
        <w:rPr>
          <w:lang w:val="fr-FR"/>
        </w:rPr>
      </w:pPr>
      <w:r w:rsidRPr="004A1E1F">
        <w:rPr>
          <w:lang w:val="fr-FR"/>
        </w:rPr>
        <w:t>1. Rendre le catalogue de livres accessible en ligne.</w:t>
      </w:r>
      <w:r w:rsidRPr="004A1E1F">
        <w:rPr>
          <w:lang w:val="fr-FR"/>
        </w:rPr>
        <w:br/>
        <w:t>2. Permettre aux utilisateurs de s'inscrire, se connecter, et personnaliser leur expérience via un tableau de bord.</w:t>
      </w:r>
      <w:r w:rsidRPr="004A1E1F">
        <w:rPr>
          <w:lang w:val="fr-FR"/>
        </w:rPr>
        <w:br/>
        <w:t>3. Offrir une gestion simple et intuitive des livres favoris.</w:t>
      </w:r>
      <w:r w:rsidRPr="004A1E1F">
        <w:rPr>
          <w:lang w:val="fr-FR"/>
        </w:rPr>
        <w:br/>
        <w:t>4. Assurer la sécurité des données des utilisateurs et des sessions.</w:t>
      </w:r>
    </w:p>
    <w:p w14:paraId="3B47E032" w14:textId="77777777" w:rsidR="004F6C88" w:rsidRPr="004A1E1F" w:rsidRDefault="00000000">
      <w:pPr>
        <w:pStyle w:val="Titre1"/>
        <w:rPr>
          <w:lang w:val="fr-FR"/>
        </w:rPr>
      </w:pPr>
      <w:r w:rsidRPr="004A1E1F">
        <w:rPr>
          <w:lang w:val="fr-FR"/>
        </w:rPr>
        <w:t>Organisation et étapes</w:t>
      </w:r>
    </w:p>
    <w:p w14:paraId="4F70BE39" w14:textId="506E4E33" w:rsidR="004F6C88" w:rsidRPr="004A1E1F" w:rsidRDefault="00000000">
      <w:pPr>
        <w:rPr>
          <w:lang w:val="fr-FR"/>
        </w:rPr>
      </w:pPr>
      <w:r w:rsidRPr="004A1E1F">
        <w:rPr>
          <w:lang w:val="fr-FR"/>
        </w:rPr>
        <w:t xml:space="preserve">Le TP est découpé en quatre étapes principales avec des objectifs précis et des consignes claires. </w:t>
      </w:r>
    </w:p>
    <w:p w14:paraId="333E654D" w14:textId="08919472" w:rsidR="004F6C88" w:rsidRPr="004A1E1F" w:rsidRDefault="00000000">
      <w:pPr>
        <w:pStyle w:val="Titre2"/>
        <w:rPr>
          <w:lang w:val="fr-FR"/>
        </w:rPr>
      </w:pPr>
      <w:r w:rsidRPr="004A1E1F">
        <w:rPr>
          <w:lang w:val="fr-FR"/>
        </w:rPr>
        <w:t>Étape 1 : Afficher les livres disponibles</w:t>
      </w:r>
    </w:p>
    <w:p w14:paraId="7BC11795" w14:textId="77777777" w:rsidR="004F6C88" w:rsidRPr="004A1E1F" w:rsidRDefault="00000000">
      <w:pPr>
        <w:rPr>
          <w:lang w:val="fr-FR"/>
        </w:rPr>
      </w:pPr>
      <w:r w:rsidRPr="004A1E1F">
        <w:rPr>
          <w:lang w:val="fr-FR"/>
        </w:rPr>
        <w:t>Objectif : Créer une page d'accueil qui affiche la liste des livres disponibles dans la bibliothèque.</w:t>
      </w:r>
      <w:r w:rsidRPr="004A1E1F">
        <w:rPr>
          <w:lang w:val="fr-FR"/>
        </w:rPr>
        <w:br/>
        <w:t>Consignes :</w:t>
      </w:r>
      <w:r w:rsidRPr="004A1E1F">
        <w:rPr>
          <w:lang w:val="fr-FR"/>
        </w:rPr>
        <w:br/>
        <w:t>1. Créez une base de données `</w:t>
      </w:r>
      <w:proofErr w:type="spellStart"/>
      <w:r w:rsidRPr="004A1E1F">
        <w:rPr>
          <w:lang w:val="fr-FR"/>
        </w:rPr>
        <w:t>bibliotheque</w:t>
      </w:r>
      <w:proofErr w:type="spellEnd"/>
      <w:r w:rsidRPr="004A1E1F">
        <w:rPr>
          <w:lang w:val="fr-FR"/>
        </w:rPr>
        <w:t>` avec une table `livres` contenant les colonnes suivantes : id, titre, auteur.</w:t>
      </w:r>
      <w:r w:rsidRPr="004A1E1F">
        <w:rPr>
          <w:lang w:val="fr-FR"/>
        </w:rPr>
        <w:br/>
        <w:t>2. Insérez quelques livres dans la table pour vos tests (par exemple : '1984', 'Le Petit Prince').</w:t>
      </w:r>
      <w:r w:rsidRPr="004A1E1F">
        <w:rPr>
          <w:lang w:val="fr-FR"/>
        </w:rPr>
        <w:br/>
        <w:t>3. Créez un fichier `</w:t>
      </w:r>
      <w:proofErr w:type="spellStart"/>
      <w:r w:rsidRPr="004A1E1F">
        <w:rPr>
          <w:lang w:val="fr-FR"/>
        </w:rPr>
        <w:t>index.php</w:t>
      </w:r>
      <w:proofErr w:type="spellEnd"/>
      <w:r w:rsidRPr="004A1E1F">
        <w:rPr>
          <w:lang w:val="fr-FR"/>
        </w:rPr>
        <w:t>` qui se connecte à la base de données, récupère les livres disponibles, et affiche chaque livre sous forme de liste.</w:t>
      </w:r>
      <w:r w:rsidRPr="004A1E1F">
        <w:rPr>
          <w:lang w:val="fr-FR"/>
        </w:rPr>
        <w:br/>
        <w:t>4. Ajoutez des liens pour s'inscrire et se connecter.</w:t>
      </w:r>
    </w:p>
    <w:p w14:paraId="39B29C73" w14:textId="56B9C8CA" w:rsidR="004F6C88" w:rsidRPr="004A1E1F" w:rsidRDefault="00000000">
      <w:pPr>
        <w:pStyle w:val="Titre2"/>
        <w:rPr>
          <w:lang w:val="fr-FR"/>
        </w:rPr>
      </w:pPr>
      <w:r w:rsidRPr="004A1E1F">
        <w:rPr>
          <w:lang w:val="fr-FR"/>
        </w:rPr>
        <w:t>Étape 2 : Créer un système d’inscription</w:t>
      </w:r>
    </w:p>
    <w:p w14:paraId="1428C238" w14:textId="77777777" w:rsidR="004F6C88" w:rsidRPr="004A1E1F" w:rsidRDefault="00000000">
      <w:pPr>
        <w:rPr>
          <w:lang w:val="fr-FR"/>
        </w:rPr>
      </w:pPr>
      <w:r w:rsidRPr="004A1E1F">
        <w:rPr>
          <w:lang w:val="fr-FR"/>
        </w:rPr>
        <w:t>Objectif : Permettre à un utilisateur de créer un compte pour accéder à son tableau de bord.</w:t>
      </w:r>
      <w:r w:rsidRPr="004A1E1F">
        <w:rPr>
          <w:lang w:val="fr-FR"/>
        </w:rPr>
        <w:br/>
        <w:t>Consignes :</w:t>
      </w:r>
      <w:r w:rsidRPr="004A1E1F">
        <w:rPr>
          <w:lang w:val="fr-FR"/>
        </w:rPr>
        <w:br/>
        <w:t xml:space="preserve">1. Créez une table `utilisateurs` avec les colonnes suivantes : id, nom, email, </w:t>
      </w:r>
      <w:proofErr w:type="spellStart"/>
      <w:r w:rsidRPr="004A1E1F">
        <w:rPr>
          <w:lang w:val="fr-FR"/>
        </w:rPr>
        <w:t>password</w:t>
      </w:r>
      <w:proofErr w:type="spellEnd"/>
      <w:r w:rsidRPr="004A1E1F">
        <w:rPr>
          <w:lang w:val="fr-FR"/>
        </w:rPr>
        <w:t>.</w:t>
      </w:r>
      <w:r w:rsidRPr="004A1E1F">
        <w:rPr>
          <w:lang w:val="fr-FR"/>
        </w:rPr>
        <w:br/>
      </w:r>
      <w:r w:rsidRPr="004A1E1F">
        <w:rPr>
          <w:lang w:val="fr-FR"/>
        </w:rPr>
        <w:lastRenderedPageBreak/>
        <w:t>2. Créez un fichier `</w:t>
      </w:r>
      <w:proofErr w:type="spellStart"/>
      <w:r w:rsidRPr="004A1E1F">
        <w:rPr>
          <w:lang w:val="fr-FR"/>
        </w:rPr>
        <w:t>register.php</w:t>
      </w:r>
      <w:proofErr w:type="spellEnd"/>
      <w:r w:rsidRPr="004A1E1F">
        <w:rPr>
          <w:lang w:val="fr-FR"/>
        </w:rPr>
        <w:t>` pour afficher un formulaire HTML et enregistrer un utilisateur dans la base de données après vérification.</w:t>
      </w:r>
      <w:r w:rsidRPr="004A1E1F">
        <w:rPr>
          <w:lang w:val="fr-FR"/>
        </w:rPr>
        <w:br/>
        <w:t>3. Hachez le mot de passe avant de l’enregistrer.</w:t>
      </w:r>
      <w:r w:rsidRPr="004A1E1F">
        <w:rPr>
          <w:lang w:val="fr-FR"/>
        </w:rPr>
        <w:br/>
        <w:t>4. Redirigez l'utilisateur vers la page de connexion après l'inscription.</w:t>
      </w:r>
    </w:p>
    <w:p w14:paraId="7AAF9B08" w14:textId="1DB8F753" w:rsidR="004F6C88" w:rsidRPr="004A1E1F" w:rsidRDefault="00000000">
      <w:pPr>
        <w:pStyle w:val="Titre2"/>
        <w:rPr>
          <w:lang w:val="fr-FR"/>
        </w:rPr>
      </w:pPr>
      <w:r w:rsidRPr="004A1E1F">
        <w:rPr>
          <w:lang w:val="fr-FR"/>
        </w:rPr>
        <w:t>Étape 3 : Système de connexion et tableau de bord</w:t>
      </w:r>
    </w:p>
    <w:p w14:paraId="3DDB870E" w14:textId="3229ADDD" w:rsidR="004F6C88" w:rsidRPr="004A1E1F" w:rsidRDefault="00000000">
      <w:pPr>
        <w:rPr>
          <w:lang w:val="fr-FR"/>
        </w:rPr>
      </w:pPr>
      <w:r w:rsidRPr="004A1E1F">
        <w:rPr>
          <w:lang w:val="fr-FR"/>
        </w:rPr>
        <w:t>Objectif : Permettre à un utilisateur de se connecter et d'accéder à son tableau de bord personnalisé.</w:t>
      </w:r>
      <w:r w:rsidRPr="004A1E1F">
        <w:rPr>
          <w:lang w:val="fr-FR"/>
        </w:rPr>
        <w:br/>
        <w:t>Consignes :</w:t>
      </w:r>
      <w:r w:rsidRPr="004A1E1F">
        <w:rPr>
          <w:lang w:val="fr-FR"/>
        </w:rPr>
        <w:br/>
        <w:t>1. Créez un fichier `</w:t>
      </w:r>
      <w:proofErr w:type="spellStart"/>
      <w:r w:rsidRPr="004A1E1F">
        <w:rPr>
          <w:lang w:val="fr-FR"/>
        </w:rPr>
        <w:t>login.php</w:t>
      </w:r>
      <w:proofErr w:type="spellEnd"/>
      <w:r w:rsidRPr="004A1E1F">
        <w:rPr>
          <w:lang w:val="fr-FR"/>
        </w:rPr>
        <w:t>` pour afficher un formulaire HTML permettant de vérifier les informations de connexion.</w:t>
      </w:r>
      <w:r w:rsidRPr="004A1E1F">
        <w:rPr>
          <w:lang w:val="fr-FR"/>
        </w:rPr>
        <w:br/>
        <w:t>2. Initialisez une session pour l’utilisateur connecté.</w:t>
      </w:r>
      <w:r w:rsidRPr="004A1E1F">
        <w:rPr>
          <w:lang w:val="fr-FR"/>
        </w:rPr>
        <w:br/>
        <w:t>3. Créez un fichier `</w:t>
      </w:r>
      <w:proofErr w:type="spellStart"/>
      <w:r w:rsidRPr="004A1E1F">
        <w:rPr>
          <w:lang w:val="fr-FR"/>
        </w:rPr>
        <w:t>dashboard.php</w:t>
      </w:r>
      <w:proofErr w:type="spellEnd"/>
      <w:r w:rsidRPr="004A1E1F">
        <w:rPr>
          <w:lang w:val="fr-FR"/>
        </w:rPr>
        <w:t>` pour afficher un message de bienvenue et permettre à l’utilisateur de se déconnecter</w:t>
      </w:r>
      <w:r w:rsidR="004F344A">
        <w:rPr>
          <w:lang w:val="fr-FR"/>
        </w:rPr>
        <w:t>,</w:t>
      </w:r>
      <w:r w:rsidR="00515CDD">
        <w:rPr>
          <w:lang w:val="fr-FR"/>
        </w:rPr>
        <w:t xml:space="preserve"> éditer son compte</w:t>
      </w:r>
      <w:r w:rsidR="004F344A">
        <w:rPr>
          <w:lang w:val="fr-FR"/>
        </w:rPr>
        <w:t xml:space="preserve"> et voir les livres disponibles</w:t>
      </w:r>
      <w:r w:rsidRPr="004A1E1F">
        <w:rPr>
          <w:lang w:val="fr-FR"/>
        </w:rPr>
        <w:t>.</w:t>
      </w:r>
    </w:p>
    <w:p w14:paraId="29D8F563" w14:textId="100F3BD3" w:rsidR="004F6C88" w:rsidRPr="004A1E1F" w:rsidRDefault="00000000">
      <w:pPr>
        <w:pStyle w:val="Titre2"/>
        <w:rPr>
          <w:lang w:val="fr-FR"/>
        </w:rPr>
      </w:pPr>
      <w:r w:rsidRPr="004A1E1F">
        <w:rPr>
          <w:lang w:val="fr-FR"/>
        </w:rPr>
        <w:t>Étape 4 : Gestion des favoris</w:t>
      </w:r>
    </w:p>
    <w:p w14:paraId="034A8D84" w14:textId="77777777" w:rsidR="004F6C88" w:rsidRPr="004A1E1F" w:rsidRDefault="00000000">
      <w:pPr>
        <w:rPr>
          <w:lang w:val="fr-FR"/>
        </w:rPr>
      </w:pPr>
      <w:r w:rsidRPr="004A1E1F">
        <w:rPr>
          <w:lang w:val="fr-FR"/>
        </w:rPr>
        <w:t>Objectif : Permettre à un utilisateur de gérer ses livres favoris dans son tableau de bord.</w:t>
      </w:r>
      <w:r w:rsidRPr="004A1E1F">
        <w:rPr>
          <w:lang w:val="fr-FR"/>
        </w:rPr>
        <w:br/>
        <w:t>Consignes :</w:t>
      </w:r>
      <w:r w:rsidRPr="004A1E1F">
        <w:rPr>
          <w:lang w:val="fr-FR"/>
        </w:rPr>
        <w:br/>
        <w:t xml:space="preserve">1. Créez une table `favoris` avec les colonnes suivantes : id, </w:t>
      </w:r>
      <w:proofErr w:type="spellStart"/>
      <w:r w:rsidRPr="004A1E1F">
        <w:rPr>
          <w:lang w:val="fr-FR"/>
        </w:rPr>
        <w:t>utilisateur_id</w:t>
      </w:r>
      <w:proofErr w:type="spellEnd"/>
      <w:r w:rsidRPr="004A1E1F">
        <w:rPr>
          <w:lang w:val="fr-FR"/>
        </w:rPr>
        <w:t xml:space="preserve">, </w:t>
      </w:r>
      <w:proofErr w:type="spellStart"/>
      <w:r w:rsidRPr="004A1E1F">
        <w:rPr>
          <w:lang w:val="fr-FR"/>
        </w:rPr>
        <w:t>livre_id</w:t>
      </w:r>
      <w:proofErr w:type="spellEnd"/>
      <w:r w:rsidRPr="004A1E1F">
        <w:rPr>
          <w:lang w:val="fr-FR"/>
        </w:rPr>
        <w:t>.</w:t>
      </w:r>
      <w:r w:rsidRPr="004A1E1F">
        <w:rPr>
          <w:lang w:val="fr-FR"/>
        </w:rPr>
        <w:br/>
        <w:t>2. Modifiez le tableau de bord pour ajouter un bouton 'Ajouter aux favoris' à côté de chaque livre.</w:t>
      </w:r>
      <w:r w:rsidRPr="004A1E1F">
        <w:rPr>
          <w:lang w:val="fr-FR"/>
        </w:rPr>
        <w:br/>
        <w:t>3. Ajoutez une section 'Mes favoris' qui affiche uniquement les livres favoris de l’utilisateur connecté.</w:t>
      </w:r>
      <w:r w:rsidRPr="004A1E1F">
        <w:rPr>
          <w:lang w:val="fr-FR"/>
        </w:rPr>
        <w:br/>
        <w:t>4. Gérez les interactions utilisateur avec des formulaires HTML.</w:t>
      </w:r>
    </w:p>
    <w:p w14:paraId="650448A9" w14:textId="1D4FF9FD" w:rsidR="00677637" w:rsidRPr="00677637" w:rsidRDefault="00677637" w:rsidP="00677637">
      <w:pPr>
        <w:pStyle w:val="p1"/>
        <w:rPr>
          <w:rFonts w:ascii="Calibri" w:hAnsi="Calibri" w:cs="Calibri"/>
          <w:b/>
          <w:bCs/>
          <w:color w:val="548DD4" w:themeColor="text2" w:themeTint="99"/>
        </w:rPr>
      </w:pPr>
      <w:r w:rsidRPr="00677637">
        <w:rPr>
          <w:rFonts w:ascii="Calibri" w:hAnsi="Calibri" w:cs="Calibri"/>
          <w:b/>
          <w:bCs/>
          <w:color w:val="548DD4" w:themeColor="text2" w:themeTint="99"/>
        </w:rPr>
        <w:t xml:space="preserve">Étape </w:t>
      </w:r>
      <w:r w:rsidRPr="00677637">
        <w:rPr>
          <w:rFonts w:ascii="Calibri" w:hAnsi="Calibri" w:cs="Calibri"/>
          <w:b/>
          <w:bCs/>
          <w:color w:val="548DD4" w:themeColor="text2" w:themeTint="99"/>
        </w:rPr>
        <w:t>5</w:t>
      </w:r>
      <w:r w:rsidRPr="00677637">
        <w:rPr>
          <w:rFonts w:ascii="Calibri" w:hAnsi="Calibri" w:cs="Calibri"/>
          <w:b/>
          <w:bCs/>
          <w:color w:val="548DD4" w:themeColor="text2" w:themeTint="99"/>
        </w:rPr>
        <w:t xml:space="preserve"> : Permettre aux utilisateurs d’ajouter des livres</w:t>
      </w:r>
    </w:p>
    <w:p w14:paraId="083BBF27" w14:textId="77777777" w:rsidR="00677637" w:rsidRPr="00677637" w:rsidRDefault="00677637" w:rsidP="00677637">
      <w:pPr>
        <w:pStyle w:val="p1"/>
        <w:rPr>
          <w:sz w:val="24"/>
          <w:szCs w:val="24"/>
        </w:rPr>
      </w:pPr>
      <w:r w:rsidRPr="00677637">
        <w:rPr>
          <w:rFonts w:ascii="Calibri" w:hAnsi="Calibri" w:cs="Calibri"/>
          <w:sz w:val="22"/>
          <w:szCs w:val="22"/>
        </w:rPr>
        <w:t>Objectif : Permettre à chaque utilisateur connecté d’ajouter un livre au catalogue de la bibliothèque. Les livres ajoutés seront accessibles à tous les utilisateurs</w:t>
      </w:r>
      <w:r w:rsidRPr="00677637">
        <w:rPr>
          <w:sz w:val="24"/>
          <w:szCs w:val="24"/>
        </w:rPr>
        <w:t>.</w:t>
      </w:r>
    </w:p>
    <w:p w14:paraId="3DC1DF11" w14:textId="77777777" w:rsidR="00677637" w:rsidRPr="00677637" w:rsidRDefault="00677637" w:rsidP="00677637">
      <w:pPr>
        <w:pStyle w:val="p1"/>
        <w:rPr>
          <w:rFonts w:ascii="Calibri" w:hAnsi="Calibri" w:cs="Calibri"/>
          <w:sz w:val="22"/>
          <w:szCs w:val="22"/>
        </w:rPr>
      </w:pPr>
      <w:r w:rsidRPr="004A1E1F">
        <w:br/>
      </w:r>
      <w:r w:rsidRPr="00677637">
        <w:rPr>
          <w:rFonts w:ascii="Calibri" w:hAnsi="Calibri" w:cs="Calibri"/>
          <w:sz w:val="22"/>
          <w:szCs w:val="22"/>
        </w:rPr>
        <w:t xml:space="preserve">1. Modifiez la table livres pour inclure une colonne </w:t>
      </w:r>
      <w:proofErr w:type="spellStart"/>
      <w:r w:rsidRPr="00677637">
        <w:rPr>
          <w:rFonts w:ascii="Calibri" w:hAnsi="Calibri" w:cs="Calibri"/>
          <w:sz w:val="22"/>
          <w:szCs w:val="22"/>
        </w:rPr>
        <w:t>utilisateur_id</w:t>
      </w:r>
      <w:proofErr w:type="spellEnd"/>
      <w:r w:rsidRPr="00677637">
        <w:rPr>
          <w:rFonts w:ascii="Calibri" w:hAnsi="Calibri" w:cs="Calibri"/>
          <w:sz w:val="22"/>
          <w:szCs w:val="22"/>
        </w:rPr>
        <w:t xml:space="preserve"> afin de suivre qui a ajouté chaque livre.</w:t>
      </w:r>
    </w:p>
    <w:p w14:paraId="346BE1BF" w14:textId="77777777" w:rsidR="00677637" w:rsidRPr="00677637" w:rsidRDefault="00677637" w:rsidP="00677637">
      <w:pPr>
        <w:pStyle w:val="p1"/>
        <w:rPr>
          <w:rFonts w:ascii="Calibri" w:hAnsi="Calibri" w:cs="Calibri"/>
          <w:sz w:val="22"/>
          <w:szCs w:val="22"/>
        </w:rPr>
      </w:pPr>
      <w:r w:rsidRPr="00677637">
        <w:rPr>
          <w:rFonts w:ascii="Calibri" w:hAnsi="Calibri" w:cs="Calibri"/>
          <w:sz w:val="22"/>
          <w:szCs w:val="22"/>
        </w:rPr>
        <w:br/>
        <w:t xml:space="preserve">2. </w:t>
      </w:r>
      <w:r w:rsidRPr="00677637">
        <w:rPr>
          <w:rFonts w:ascii="Calibri" w:hAnsi="Calibri" w:cs="Calibri"/>
          <w:b/>
          <w:bCs/>
          <w:sz w:val="22"/>
          <w:szCs w:val="22"/>
        </w:rPr>
        <w:t>Mise à jour du tableau de bord (</w:t>
      </w:r>
      <w:proofErr w:type="spellStart"/>
      <w:r w:rsidRPr="00677637">
        <w:rPr>
          <w:rFonts w:ascii="Calibri" w:hAnsi="Calibri" w:cs="Calibri"/>
          <w:sz w:val="22"/>
          <w:szCs w:val="22"/>
        </w:rPr>
        <w:t>dashboard.php</w:t>
      </w:r>
      <w:proofErr w:type="spellEnd"/>
      <w:r w:rsidRPr="00677637">
        <w:rPr>
          <w:rFonts w:ascii="Calibri" w:hAnsi="Calibri" w:cs="Calibri"/>
          <w:b/>
          <w:bCs/>
          <w:sz w:val="22"/>
          <w:szCs w:val="22"/>
        </w:rPr>
        <w:t>) :</w:t>
      </w:r>
    </w:p>
    <w:p w14:paraId="29C03674" w14:textId="77777777" w:rsidR="00677637" w:rsidRPr="00677637" w:rsidRDefault="00677637" w:rsidP="00677637">
      <w:pPr>
        <w:spacing w:before="180" w:after="0" w:line="240" w:lineRule="auto"/>
        <w:ind w:left="495" w:hanging="495"/>
        <w:rPr>
          <w:rFonts w:ascii="Calibri" w:eastAsia="Times New Roman" w:hAnsi="Calibri" w:cs="Calibri"/>
          <w:color w:val="0E0E0E"/>
          <w:lang w:val="fr-FR" w:eastAsia="fr-FR"/>
        </w:rPr>
      </w:pP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•</w:t>
      </w: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Ajoutez un formulaire pour permettre à l’utilisateur connecté de saisir :</w:t>
      </w:r>
    </w:p>
    <w:p w14:paraId="206DBD4C" w14:textId="77777777" w:rsidR="00677637" w:rsidRDefault="00677637" w:rsidP="00677637">
      <w:pPr>
        <w:spacing w:before="180" w:after="0" w:line="240" w:lineRule="auto"/>
        <w:ind w:left="795" w:hanging="795"/>
        <w:rPr>
          <w:rFonts w:ascii="Calibri" w:eastAsia="Times New Roman" w:hAnsi="Calibri" w:cs="Calibri"/>
          <w:color w:val="0E0E0E"/>
          <w:lang w:val="fr-FR" w:eastAsia="fr-FR"/>
        </w:rPr>
      </w:pP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•</w:t>
      </w: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Le titre du livre.</w:t>
      </w:r>
    </w:p>
    <w:p w14:paraId="67E13015" w14:textId="325FCDFA" w:rsidR="00677637" w:rsidRPr="00677637" w:rsidRDefault="00677637" w:rsidP="00677637">
      <w:pPr>
        <w:spacing w:before="180" w:after="0" w:line="240" w:lineRule="auto"/>
        <w:ind w:left="795"/>
        <w:rPr>
          <w:rFonts w:ascii="Calibri" w:eastAsia="Times New Roman" w:hAnsi="Calibri" w:cs="Calibri"/>
          <w:color w:val="0E0E0E"/>
          <w:lang w:val="fr-FR" w:eastAsia="fr-FR"/>
        </w:rPr>
      </w:pPr>
      <w:r w:rsidRPr="00677637">
        <w:rPr>
          <w:rFonts w:ascii="Calibri" w:eastAsia="Times New Roman" w:hAnsi="Calibri" w:cs="Calibri"/>
          <w:color w:val="0E0E0E"/>
          <w:lang w:val="fr-FR" w:eastAsia="fr-FR"/>
        </w:rPr>
        <w:t>•</w:t>
      </w: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L’auteur du livre.</w:t>
      </w:r>
    </w:p>
    <w:p w14:paraId="44FE8B57" w14:textId="77777777" w:rsidR="00677637" w:rsidRPr="00677637" w:rsidRDefault="00677637" w:rsidP="00677637">
      <w:pPr>
        <w:spacing w:before="180" w:after="0" w:line="240" w:lineRule="auto"/>
        <w:ind w:left="495" w:hanging="495"/>
        <w:rPr>
          <w:rFonts w:ascii="Calibri" w:eastAsia="Times New Roman" w:hAnsi="Calibri" w:cs="Calibri"/>
          <w:color w:val="0E0E0E"/>
          <w:lang w:val="fr-FR" w:eastAsia="fr-FR"/>
        </w:rPr>
      </w:pP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•</w:t>
      </w: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Lorsque l’utilisateur soumet le formulaire, le livre est ajouté à la table livres avec l’</w:t>
      </w:r>
      <w:proofErr w:type="spellStart"/>
      <w:r w:rsidRPr="00677637">
        <w:rPr>
          <w:rFonts w:ascii="Calibri" w:eastAsia="Times New Roman" w:hAnsi="Calibri" w:cs="Calibri"/>
          <w:color w:val="0E0E0E"/>
          <w:lang w:val="fr-FR" w:eastAsia="fr-FR"/>
        </w:rPr>
        <w:t>utilisateur_id</w:t>
      </w:r>
      <w:proofErr w:type="spellEnd"/>
      <w:r w:rsidRPr="00677637">
        <w:rPr>
          <w:rFonts w:ascii="Calibri" w:eastAsia="Times New Roman" w:hAnsi="Calibri" w:cs="Calibri"/>
          <w:color w:val="0E0E0E"/>
          <w:lang w:val="fr-FR" w:eastAsia="fr-FR"/>
        </w:rPr>
        <w:t xml:space="preserve"> du créateur.</w:t>
      </w:r>
    </w:p>
    <w:p w14:paraId="74347027" w14:textId="77777777" w:rsidR="00677637" w:rsidRPr="00677637" w:rsidRDefault="00677637" w:rsidP="00677637">
      <w:pPr>
        <w:spacing w:before="180" w:after="0" w:line="240" w:lineRule="auto"/>
        <w:ind w:left="330" w:hanging="330"/>
        <w:rPr>
          <w:rFonts w:ascii="Calibri" w:eastAsia="Times New Roman" w:hAnsi="Calibri" w:cs="Calibri"/>
          <w:color w:val="0E0E0E"/>
          <w:lang w:val="fr-FR" w:eastAsia="fr-FR"/>
        </w:rPr>
      </w:pP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3.</w:t>
      </w: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</w:r>
      <w:r w:rsidRPr="00677637">
        <w:rPr>
          <w:rFonts w:ascii="Calibri" w:eastAsia="Times New Roman" w:hAnsi="Calibri" w:cs="Calibri"/>
          <w:b/>
          <w:bCs/>
          <w:color w:val="0E0E0E"/>
          <w:lang w:val="fr-FR" w:eastAsia="fr-FR"/>
        </w:rPr>
        <w:t>Validation des données :</w:t>
      </w:r>
    </w:p>
    <w:p w14:paraId="1ABF896C" w14:textId="77777777" w:rsidR="00677637" w:rsidRPr="00677637" w:rsidRDefault="00677637" w:rsidP="00677637">
      <w:pPr>
        <w:spacing w:before="180" w:after="0" w:line="240" w:lineRule="auto"/>
        <w:ind w:left="495" w:hanging="495"/>
        <w:rPr>
          <w:rFonts w:ascii="Calibri" w:eastAsia="Times New Roman" w:hAnsi="Calibri" w:cs="Calibri"/>
          <w:color w:val="0E0E0E"/>
          <w:lang w:val="fr-FR" w:eastAsia="fr-FR"/>
        </w:rPr>
      </w:pP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•</w:t>
      </w: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Vérifiez que le titre et l’auteur ne sont pas vides avant d’ajouter le livre.</w:t>
      </w:r>
    </w:p>
    <w:p w14:paraId="4107B473" w14:textId="77777777" w:rsidR="00677637" w:rsidRPr="00677637" w:rsidRDefault="00677637" w:rsidP="00677637">
      <w:pPr>
        <w:spacing w:before="180" w:after="0" w:line="240" w:lineRule="auto"/>
        <w:ind w:left="495" w:hanging="495"/>
        <w:rPr>
          <w:rFonts w:ascii="Calibri" w:eastAsia="Times New Roman" w:hAnsi="Calibri" w:cs="Calibri"/>
          <w:color w:val="0E0E0E"/>
          <w:lang w:val="fr-FR" w:eastAsia="fr-FR"/>
        </w:rPr>
      </w:pP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•</w:t>
      </w: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Affichez un message d’erreur si les champs ne sont pas correctement remplis.</w:t>
      </w:r>
    </w:p>
    <w:p w14:paraId="5FA26CCD" w14:textId="77777777" w:rsidR="00677637" w:rsidRPr="00677637" w:rsidRDefault="00677637" w:rsidP="00677637">
      <w:pPr>
        <w:spacing w:before="180" w:after="0" w:line="240" w:lineRule="auto"/>
        <w:ind w:left="330" w:hanging="330"/>
        <w:rPr>
          <w:rFonts w:ascii="Calibri" w:eastAsia="Times New Roman" w:hAnsi="Calibri" w:cs="Calibri"/>
          <w:color w:val="0E0E0E"/>
          <w:lang w:val="fr-FR" w:eastAsia="fr-FR"/>
        </w:rPr>
      </w:pPr>
      <w:r w:rsidRPr="00677637">
        <w:rPr>
          <w:rFonts w:ascii="Calibri" w:eastAsia="Times New Roman" w:hAnsi="Calibri" w:cs="Calibri"/>
          <w:color w:val="0E0E0E"/>
          <w:lang w:val="fr-FR" w:eastAsia="fr-FR"/>
        </w:rPr>
        <w:lastRenderedPageBreak/>
        <w:tab/>
        <w:t>4.</w:t>
      </w: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</w:r>
      <w:r w:rsidRPr="00677637">
        <w:rPr>
          <w:rFonts w:ascii="Calibri" w:eastAsia="Times New Roman" w:hAnsi="Calibri" w:cs="Calibri"/>
          <w:b/>
          <w:bCs/>
          <w:color w:val="0E0E0E"/>
          <w:lang w:val="fr-FR" w:eastAsia="fr-FR"/>
        </w:rPr>
        <w:t>Affichage dans le tableau de bord :</w:t>
      </w:r>
    </w:p>
    <w:p w14:paraId="7534EA2F" w14:textId="77777777" w:rsidR="00677637" w:rsidRPr="00677637" w:rsidRDefault="00677637" w:rsidP="00677637">
      <w:pPr>
        <w:spacing w:before="180" w:after="0" w:line="240" w:lineRule="auto"/>
        <w:ind w:left="495" w:hanging="495"/>
        <w:rPr>
          <w:rFonts w:ascii="Calibri" w:eastAsia="Times New Roman" w:hAnsi="Calibri" w:cs="Calibri"/>
          <w:color w:val="0E0E0E"/>
          <w:lang w:val="fr-FR" w:eastAsia="fr-FR"/>
        </w:rPr>
      </w:pP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•</w:t>
      </w:r>
      <w:r w:rsidRPr="00677637">
        <w:rPr>
          <w:rFonts w:ascii="Calibri" w:eastAsia="Times New Roman" w:hAnsi="Calibri" w:cs="Calibri"/>
          <w:color w:val="0E0E0E"/>
          <w:lang w:val="fr-FR" w:eastAsia="fr-FR"/>
        </w:rPr>
        <w:tab/>
        <w:t>Après l’ajout, affichez un message de confirmation et mettez à jour la liste des livres pour inclure le nouveau livre.</w:t>
      </w:r>
    </w:p>
    <w:p w14:paraId="5E23BD6B" w14:textId="4A968BFB" w:rsidR="004F6C88" w:rsidRPr="004A1E1F" w:rsidRDefault="00000000">
      <w:pPr>
        <w:pStyle w:val="Titre1"/>
        <w:rPr>
          <w:lang w:val="fr-FR"/>
        </w:rPr>
      </w:pPr>
      <w:r w:rsidRPr="004A1E1F">
        <w:rPr>
          <w:lang w:val="fr-FR"/>
        </w:rPr>
        <w:t>Extensions</w:t>
      </w:r>
    </w:p>
    <w:p w14:paraId="1C26A21E" w14:textId="401B3A8C" w:rsidR="004F6C88" w:rsidRPr="00677637" w:rsidRDefault="00000000" w:rsidP="00677637">
      <w:pPr>
        <w:pStyle w:val="Paragraphedeliste"/>
        <w:numPr>
          <w:ilvl w:val="0"/>
          <w:numId w:val="11"/>
        </w:numPr>
        <w:rPr>
          <w:lang w:val="fr-FR"/>
        </w:rPr>
      </w:pPr>
      <w:r w:rsidRPr="00677637">
        <w:rPr>
          <w:lang w:val="fr-FR"/>
        </w:rPr>
        <w:t>Ajouter une barre de recherche pour filtrer les livres par titre ou auteur</w:t>
      </w:r>
      <w:r w:rsidR="004A1E1F" w:rsidRPr="00677637">
        <w:rPr>
          <w:lang w:val="fr-FR"/>
        </w:rPr>
        <w:t xml:space="preserve"> (Page d’accueil et </w:t>
      </w:r>
      <w:proofErr w:type="spellStart"/>
      <w:r w:rsidR="004A1E1F" w:rsidRPr="00677637">
        <w:rPr>
          <w:lang w:val="fr-FR"/>
        </w:rPr>
        <w:t>dashboard</w:t>
      </w:r>
      <w:proofErr w:type="spellEnd"/>
      <w:r w:rsidR="004A1E1F" w:rsidRPr="00677637">
        <w:rPr>
          <w:lang w:val="fr-FR"/>
        </w:rPr>
        <w:t>)</w:t>
      </w:r>
      <w:r w:rsidRPr="00677637">
        <w:rPr>
          <w:lang w:val="fr-FR"/>
        </w:rPr>
        <w:t>.</w:t>
      </w:r>
      <w:r w:rsidRPr="00677637">
        <w:rPr>
          <w:lang w:val="fr-FR"/>
        </w:rPr>
        <w:br/>
        <w:t>2. Ajouter une pagination pour afficher les livres par pages si la liste est longue.</w:t>
      </w:r>
    </w:p>
    <w:p w14:paraId="0873088A" w14:textId="77777777" w:rsidR="00677637" w:rsidRPr="00677637" w:rsidRDefault="00677637" w:rsidP="00677637">
      <w:pPr>
        <w:rPr>
          <w:lang w:val="fr-FR"/>
        </w:rPr>
      </w:pPr>
    </w:p>
    <w:p w14:paraId="11262720" w14:textId="687BDDD9" w:rsidR="004F6C88" w:rsidRPr="00677637" w:rsidRDefault="00000000" w:rsidP="00677637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24"/>
          <w:szCs w:val="24"/>
          <w:lang w:val="fr-FR"/>
        </w:rPr>
      </w:pPr>
      <w:r w:rsidRPr="00677637">
        <w:rPr>
          <w:b/>
          <w:bCs/>
          <w:color w:val="17365D" w:themeColor="text2" w:themeShade="BF"/>
          <w:sz w:val="24"/>
          <w:szCs w:val="24"/>
          <w:lang w:val="fr-FR"/>
        </w:rPr>
        <w:t>Structure des fichiers du projet</w:t>
      </w:r>
    </w:p>
    <w:p w14:paraId="512B598E" w14:textId="77777777" w:rsidR="008D64B4" w:rsidRPr="008D64B4" w:rsidRDefault="00000000" w:rsidP="008D64B4">
      <w:pPr>
        <w:pStyle w:val="Paragraphedeliste"/>
        <w:numPr>
          <w:ilvl w:val="0"/>
          <w:numId w:val="10"/>
        </w:numPr>
        <w:rPr>
          <w:lang w:val="fr-FR"/>
        </w:rPr>
      </w:pPr>
      <w:r w:rsidRPr="008D64B4">
        <w:rPr>
          <w:lang w:val="fr-FR"/>
        </w:rPr>
        <w:t>Voici la structure des fichiers pour organiser le projet. Ces fichiers doivent être placés dans un dossier appelé '</w:t>
      </w:r>
      <w:proofErr w:type="spellStart"/>
      <w:r w:rsidRPr="008D64B4">
        <w:rPr>
          <w:lang w:val="fr-FR"/>
        </w:rPr>
        <w:t>bibliotheque</w:t>
      </w:r>
      <w:proofErr w:type="spellEnd"/>
      <w:r w:rsidRPr="008D64B4">
        <w:rPr>
          <w:lang w:val="fr-FR"/>
        </w:rPr>
        <w:t>' :</w:t>
      </w:r>
      <w:r w:rsidRPr="008D64B4">
        <w:rPr>
          <w:lang w:val="fr-FR"/>
        </w:rPr>
        <w:br/>
      </w:r>
      <w:r w:rsidRPr="008D64B4">
        <w:rPr>
          <w:lang w:val="fr-FR"/>
        </w:rPr>
        <w:br/>
      </w:r>
      <w:proofErr w:type="spellStart"/>
      <w:r w:rsidRPr="008D64B4">
        <w:rPr>
          <w:lang w:val="fr-FR"/>
        </w:rPr>
        <w:t>bibliotheque</w:t>
      </w:r>
      <w:proofErr w:type="spellEnd"/>
      <w:r w:rsidRPr="008D64B4">
        <w:rPr>
          <w:lang w:val="fr-FR"/>
        </w:rPr>
        <w:t>/</w:t>
      </w:r>
      <w:r w:rsidRPr="008D64B4">
        <w:rPr>
          <w:lang w:val="fr-FR"/>
        </w:rPr>
        <w:br/>
        <w:t xml:space="preserve">├── </w:t>
      </w:r>
      <w:proofErr w:type="spellStart"/>
      <w:r w:rsidRPr="008D64B4">
        <w:rPr>
          <w:lang w:val="fr-FR"/>
        </w:rPr>
        <w:t>index.php</w:t>
      </w:r>
      <w:proofErr w:type="spellEnd"/>
      <w:r w:rsidRPr="008D64B4">
        <w:rPr>
          <w:lang w:val="fr-FR"/>
        </w:rPr>
        <w:t xml:space="preserve">          (Page d'accueil avec les livres disponibles)</w:t>
      </w:r>
      <w:r w:rsidRPr="008D64B4">
        <w:rPr>
          <w:lang w:val="fr-FR"/>
        </w:rPr>
        <w:br/>
        <w:t xml:space="preserve">├── </w:t>
      </w:r>
      <w:proofErr w:type="spellStart"/>
      <w:r w:rsidRPr="008D64B4">
        <w:rPr>
          <w:lang w:val="fr-FR"/>
        </w:rPr>
        <w:t>register.php</w:t>
      </w:r>
      <w:proofErr w:type="spellEnd"/>
      <w:r w:rsidRPr="008D64B4">
        <w:rPr>
          <w:lang w:val="fr-FR"/>
        </w:rPr>
        <w:t xml:space="preserve">       (Page d'inscription des utilisateurs)</w:t>
      </w:r>
      <w:r w:rsidRPr="008D64B4">
        <w:rPr>
          <w:lang w:val="fr-FR"/>
        </w:rPr>
        <w:br/>
        <w:t xml:space="preserve">├── </w:t>
      </w:r>
      <w:proofErr w:type="spellStart"/>
      <w:r w:rsidRPr="008D64B4">
        <w:rPr>
          <w:lang w:val="fr-FR"/>
        </w:rPr>
        <w:t>login.php</w:t>
      </w:r>
      <w:proofErr w:type="spellEnd"/>
      <w:r w:rsidRPr="008D64B4">
        <w:rPr>
          <w:lang w:val="fr-FR"/>
        </w:rPr>
        <w:t xml:space="preserve">          (Page de connexion des utilisateurs)</w:t>
      </w:r>
      <w:r w:rsidRPr="008D64B4">
        <w:rPr>
          <w:lang w:val="fr-FR"/>
        </w:rPr>
        <w:br/>
        <w:t xml:space="preserve">├── </w:t>
      </w:r>
      <w:proofErr w:type="spellStart"/>
      <w:r w:rsidRPr="008D64B4">
        <w:rPr>
          <w:lang w:val="fr-FR"/>
        </w:rPr>
        <w:t>dashboard.php</w:t>
      </w:r>
      <w:proofErr w:type="spellEnd"/>
      <w:r w:rsidRPr="008D64B4">
        <w:rPr>
          <w:lang w:val="fr-FR"/>
        </w:rPr>
        <w:t xml:space="preserve">      (Tableau de bord utilisateur pour gérer les favoris</w:t>
      </w:r>
      <w:r w:rsidR="00A01F63" w:rsidRPr="008D64B4">
        <w:rPr>
          <w:lang w:val="fr-FR"/>
        </w:rPr>
        <w:t xml:space="preserve"> et éditer son compte</w:t>
      </w:r>
      <w:r w:rsidRPr="008D64B4">
        <w:rPr>
          <w:lang w:val="fr-FR"/>
        </w:rPr>
        <w:t>)</w:t>
      </w:r>
      <w:r w:rsidRPr="008D64B4">
        <w:rPr>
          <w:lang w:val="fr-FR"/>
        </w:rPr>
        <w:br/>
        <w:t>├── classes/</w:t>
      </w:r>
      <w:r w:rsidRPr="008D64B4">
        <w:rPr>
          <w:lang w:val="fr-FR"/>
        </w:rPr>
        <w:br/>
      </w:r>
      <w:r w:rsidR="008D64B4" w:rsidRPr="008D64B4">
        <w:rPr>
          <w:lang w:val="fr-FR"/>
        </w:rPr>
        <w:t xml:space="preserve">│   ├── </w:t>
      </w:r>
      <w:proofErr w:type="spellStart"/>
      <w:r w:rsidR="008D64B4" w:rsidRPr="008D64B4">
        <w:rPr>
          <w:lang w:val="fr-FR"/>
        </w:rPr>
        <w:t>Livre.php</w:t>
      </w:r>
      <w:proofErr w:type="spellEnd"/>
      <w:r w:rsidR="008D64B4" w:rsidRPr="008D64B4">
        <w:rPr>
          <w:lang w:val="fr-FR"/>
        </w:rPr>
        <w:t xml:space="preserve">      (Classe pour la gestion des livres)</w:t>
      </w:r>
      <w:r w:rsidRPr="008D64B4">
        <w:rPr>
          <w:lang w:val="fr-FR"/>
        </w:rPr>
        <w:br/>
        <w:t xml:space="preserve">│   ├── </w:t>
      </w:r>
      <w:proofErr w:type="spellStart"/>
      <w:r w:rsidRPr="008D64B4">
        <w:rPr>
          <w:lang w:val="fr-FR"/>
        </w:rPr>
        <w:t>Utilisateur.php</w:t>
      </w:r>
      <w:proofErr w:type="spellEnd"/>
      <w:r w:rsidRPr="008D64B4">
        <w:rPr>
          <w:lang w:val="fr-FR"/>
        </w:rPr>
        <w:t xml:space="preserve"> (Classe pour la gestion des utilisateurs)</w:t>
      </w:r>
      <w:r w:rsidR="008D64B4" w:rsidRPr="008D64B4">
        <w:rPr>
          <w:lang w:val="fr-FR"/>
        </w:rPr>
        <w:t xml:space="preserve"> </w:t>
      </w:r>
    </w:p>
    <w:p w14:paraId="6E87377A" w14:textId="411D3C24" w:rsidR="004F6C88" w:rsidRPr="008D64B4" w:rsidRDefault="008D64B4" w:rsidP="008D64B4">
      <w:pPr>
        <w:pStyle w:val="Paragraphedeliste"/>
        <w:numPr>
          <w:ilvl w:val="0"/>
          <w:numId w:val="10"/>
        </w:numPr>
        <w:rPr>
          <w:lang w:val="fr-FR"/>
        </w:rPr>
      </w:pPr>
      <w:r w:rsidRPr="008D64B4">
        <w:rPr>
          <w:lang w:val="fr-FR"/>
        </w:rPr>
        <w:t xml:space="preserve">│   ├── </w:t>
      </w:r>
      <w:proofErr w:type="spellStart"/>
      <w:r>
        <w:rPr>
          <w:lang w:val="fr-FR"/>
        </w:rPr>
        <w:t>Favoris</w:t>
      </w:r>
      <w:r w:rsidRPr="008D64B4">
        <w:rPr>
          <w:lang w:val="fr-FR"/>
        </w:rPr>
        <w:t>.php</w:t>
      </w:r>
      <w:proofErr w:type="spellEnd"/>
      <w:r w:rsidRPr="008D64B4">
        <w:rPr>
          <w:lang w:val="fr-FR"/>
        </w:rPr>
        <w:t xml:space="preserve">      (Classe pour la gestion des </w:t>
      </w:r>
      <w:r>
        <w:rPr>
          <w:lang w:val="fr-FR"/>
        </w:rPr>
        <w:t>favoris</w:t>
      </w:r>
      <w:r w:rsidRPr="008D64B4">
        <w:rPr>
          <w:lang w:val="fr-FR"/>
        </w:rPr>
        <w:t>)</w:t>
      </w:r>
      <w:r w:rsidR="00000000" w:rsidRPr="008D64B4">
        <w:rPr>
          <w:lang w:val="fr-FR"/>
        </w:rPr>
        <w:br/>
        <w:t>├── db.</w:t>
      </w:r>
      <w:proofErr w:type="spellStart"/>
      <w:r w:rsidR="00000000" w:rsidRPr="008D64B4">
        <w:rPr>
          <w:lang w:val="fr-FR"/>
        </w:rPr>
        <w:t>php</w:t>
      </w:r>
      <w:proofErr w:type="spellEnd"/>
      <w:r w:rsidR="00000000" w:rsidRPr="008D64B4">
        <w:rPr>
          <w:lang w:val="fr-FR"/>
        </w:rPr>
        <w:t xml:space="preserve">             (Fichier de connexion à la base de données)</w:t>
      </w:r>
      <w:r w:rsidR="00000000" w:rsidRPr="008D64B4">
        <w:rPr>
          <w:lang w:val="fr-FR"/>
        </w:rPr>
        <w:br/>
        <w:t xml:space="preserve">├── </w:t>
      </w:r>
      <w:proofErr w:type="spellStart"/>
      <w:r w:rsidR="00000000" w:rsidRPr="008D64B4">
        <w:rPr>
          <w:lang w:val="fr-FR"/>
        </w:rPr>
        <w:t>logout.php</w:t>
      </w:r>
      <w:proofErr w:type="spellEnd"/>
      <w:r w:rsidR="00000000" w:rsidRPr="008D64B4">
        <w:rPr>
          <w:lang w:val="fr-FR"/>
        </w:rPr>
        <w:t xml:space="preserve">         (Fichier pour gérer la déconnexion)</w:t>
      </w:r>
      <w:r w:rsidR="00000000" w:rsidRPr="008D64B4">
        <w:rPr>
          <w:lang w:val="fr-FR"/>
        </w:rPr>
        <w:br/>
      </w:r>
      <w:r w:rsidR="00000000" w:rsidRPr="008D64B4">
        <w:rPr>
          <w:lang w:val="fr-FR"/>
        </w:rPr>
        <w:br/>
      </w:r>
    </w:p>
    <w:sectPr w:rsidR="004F6C88" w:rsidRPr="008D6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6F2097"/>
    <w:multiLevelType w:val="hybridMultilevel"/>
    <w:tmpl w:val="20E0B5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A3BB4"/>
    <w:multiLevelType w:val="hybridMultilevel"/>
    <w:tmpl w:val="59545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364267">
    <w:abstractNumId w:val="8"/>
  </w:num>
  <w:num w:numId="2" w16cid:durableId="1007369162">
    <w:abstractNumId w:val="6"/>
  </w:num>
  <w:num w:numId="3" w16cid:durableId="163935561">
    <w:abstractNumId w:val="5"/>
  </w:num>
  <w:num w:numId="4" w16cid:durableId="471556299">
    <w:abstractNumId w:val="4"/>
  </w:num>
  <w:num w:numId="5" w16cid:durableId="550462246">
    <w:abstractNumId w:val="7"/>
  </w:num>
  <w:num w:numId="6" w16cid:durableId="1825664914">
    <w:abstractNumId w:val="3"/>
  </w:num>
  <w:num w:numId="7" w16cid:durableId="1113524600">
    <w:abstractNumId w:val="2"/>
  </w:num>
  <w:num w:numId="8" w16cid:durableId="831606294">
    <w:abstractNumId w:val="1"/>
  </w:num>
  <w:num w:numId="9" w16cid:durableId="361054069">
    <w:abstractNumId w:val="0"/>
  </w:num>
  <w:num w:numId="10" w16cid:durableId="1127817776">
    <w:abstractNumId w:val="10"/>
  </w:num>
  <w:num w:numId="11" w16cid:durableId="1253976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E1F"/>
    <w:rsid w:val="004F344A"/>
    <w:rsid w:val="004F6C88"/>
    <w:rsid w:val="00515CDD"/>
    <w:rsid w:val="005F1DC0"/>
    <w:rsid w:val="00677637"/>
    <w:rsid w:val="008D64B4"/>
    <w:rsid w:val="00A01F63"/>
    <w:rsid w:val="00AA1D8D"/>
    <w:rsid w:val="00B47730"/>
    <w:rsid w:val="00CB0664"/>
    <w:rsid w:val="00EA19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5602A0"/>
  <w14:defaultImageDpi w14:val="300"/>
  <w15:docId w15:val="{DDCD25FA-19AB-BC45-9D9D-9A4E7274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677637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6"/>
      <w:szCs w:val="26"/>
      <w:lang w:val="fr-FR" w:eastAsia="fr-FR"/>
    </w:rPr>
  </w:style>
  <w:style w:type="character" w:customStyle="1" w:styleId="s1">
    <w:name w:val="s1"/>
    <w:basedOn w:val="Policepardfaut"/>
    <w:rsid w:val="00677637"/>
    <w:rPr>
      <w:rFonts w:ascii=".AppleSystemUIFontMonospaced" w:hAnsi=".AppleSystemUIFontMonospaced" w:hint="default"/>
      <w:sz w:val="24"/>
      <w:szCs w:val="24"/>
    </w:rPr>
  </w:style>
  <w:style w:type="paragraph" w:customStyle="1" w:styleId="p2">
    <w:name w:val="p2"/>
    <w:basedOn w:val="Normal"/>
    <w:rsid w:val="00677637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sz w:val="24"/>
      <w:szCs w:val="24"/>
      <w:lang w:val="fr-FR" w:eastAsia="fr-FR"/>
    </w:rPr>
  </w:style>
  <w:style w:type="paragraph" w:customStyle="1" w:styleId="p3">
    <w:name w:val="p3"/>
    <w:basedOn w:val="Normal"/>
    <w:rsid w:val="00677637"/>
    <w:pPr>
      <w:spacing w:before="180" w:after="0" w:line="240" w:lineRule="auto"/>
      <w:ind w:left="795" w:hanging="795"/>
    </w:pPr>
    <w:rPr>
      <w:rFonts w:ascii=".AppleSystemUIFont" w:eastAsia="Times New Roman" w:hAnsi=".AppleSystemUIFont" w:cs="Times New Roman"/>
      <w:color w:val="0E0E0E"/>
      <w:sz w:val="24"/>
      <w:szCs w:val="24"/>
      <w:lang w:val="fr-FR" w:eastAsia="fr-FR"/>
    </w:rPr>
  </w:style>
  <w:style w:type="paragraph" w:customStyle="1" w:styleId="p4">
    <w:name w:val="p4"/>
    <w:basedOn w:val="Normal"/>
    <w:rsid w:val="00677637"/>
    <w:pPr>
      <w:spacing w:before="180" w:after="0" w:line="240" w:lineRule="auto"/>
      <w:ind w:left="330" w:hanging="330"/>
    </w:pPr>
    <w:rPr>
      <w:rFonts w:ascii=".AppleSystemUIFont" w:eastAsia="Times New Roman" w:hAnsi=".AppleSystemUIFont" w:cs="Times New Roman"/>
      <w:color w:val="0E0E0E"/>
      <w:sz w:val="24"/>
      <w:szCs w:val="24"/>
      <w:lang w:val="fr-FR" w:eastAsia="fr-FR"/>
    </w:rPr>
  </w:style>
  <w:style w:type="character" w:customStyle="1" w:styleId="apple-tab-span">
    <w:name w:val="apple-tab-span"/>
    <w:basedOn w:val="Policepardfaut"/>
    <w:rsid w:val="00677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756</Words>
  <Characters>4163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Thi Huyen Trang</cp:lastModifiedBy>
  <cp:revision>7</cp:revision>
  <dcterms:created xsi:type="dcterms:W3CDTF">2013-12-23T23:15:00Z</dcterms:created>
  <dcterms:modified xsi:type="dcterms:W3CDTF">2024-12-18T22:53:00Z</dcterms:modified>
  <cp:category/>
</cp:coreProperties>
</file>